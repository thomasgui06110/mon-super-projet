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50468" w14:textId="77777777" w:rsidR="006749AB" w:rsidRDefault="006749AB"/>
    <w:tbl>
      <w:tblPr>
        <w:tblW w:w="0" w:type="auto"/>
        <w:tblLook w:val="04A0" w:firstRow="1" w:lastRow="0" w:firstColumn="1" w:lastColumn="0" w:noHBand="0" w:noVBand="1"/>
      </w:tblPr>
      <w:tblGrid>
        <w:gridCol w:w="5173"/>
      </w:tblGrid>
      <w:tr w:rsidR="008E3F2E" w:rsidRPr="008A280F" w14:paraId="78CECA4D" w14:textId="77777777" w:rsidTr="000400B5">
        <w:tc>
          <w:tcPr>
            <w:tcW w:w="5173" w:type="dxa"/>
          </w:tcPr>
          <w:p w14:paraId="7D06CFFC" w14:textId="77777777" w:rsidR="002258DC" w:rsidRPr="008A280F" w:rsidRDefault="002258DC" w:rsidP="002258DC">
            <w:pPr>
              <w:spacing w:line="240" w:lineRule="auto"/>
              <w:rPr>
                <w:rFonts w:ascii="Arial" w:hAnsi="Arial" w:cs="Arial"/>
                <w:b/>
              </w:rPr>
            </w:pPr>
            <w:r w:rsidRPr="008A280F">
              <w:rPr>
                <w:rFonts w:ascii="Arial" w:hAnsi="Arial" w:cs="Arial"/>
                <w:b/>
              </w:rPr>
              <w:t>Guilhem THOMAS</w:t>
            </w:r>
          </w:p>
          <w:p w14:paraId="0965FE52" w14:textId="77777777" w:rsidR="002258DC" w:rsidRDefault="002258DC" w:rsidP="002258DC">
            <w:pPr>
              <w:spacing w:line="240" w:lineRule="auto"/>
              <w:rPr>
                <w:rFonts w:ascii="Arial" w:hAnsi="Arial" w:cs="Arial"/>
              </w:rPr>
            </w:pPr>
            <w:r w:rsidRPr="008A280F">
              <w:rPr>
                <w:rFonts w:ascii="Arial" w:hAnsi="Arial" w:cs="Arial"/>
              </w:rPr>
              <w:t>161 allée des Cougoussolles</w:t>
            </w:r>
            <w:r w:rsidRPr="008A280F">
              <w:rPr>
                <w:rFonts w:ascii="Arial" w:hAnsi="Arial" w:cs="Arial"/>
              </w:rPr>
              <w:br/>
              <w:t>06110 LE CANNET</w:t>
            </w:r>
          </w:p>
          <w:p w14:paraId="28DA485D" w14:textId="77777777" w:rsidR="002258DC" w:rsidRDefault="002258DC" w:rsidP="002258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 : 06.11.52.44.79</w:t>
            </w:r>
          </w:p>
          <w:p w14:paraId="5916D094" w14:textId="77777777" w:rsidR="002258DC" w:rsidRPr="008A280F" w:rsidRDefault="002258DC" w:rsidP="002258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 : guilhem.thomas@gmail.com</w:t>
            </w:r>
          </w:p>
          <w:p w14:paraId="5B4CB1D4" w14:textId="77777777" w:rsidR="002258DC" w:rsidRPr="008A280F" w:rsidRDefault="002258DC" w:rsidP="002258DC">
            <w:pPr>
              <w:spacing w:line="240" w:lineRule="auto"/>
              <w:rPr>
                <w:rFonts w:ascii="Arial" w:hAnsi="Arial" w:cs="Arial"/>
              </w:rPr>
            </w:pPr>
            <w:r w:rsidRPr="008A280F">
              <w:rPr>
                <w:rFonts w:ascii="Arial" w:hAnsi="Arial" w:cs="Arial"/>
              </w:rPr>
              <w:t>SIRE</w:t>
            </w:r>
            <w:r>
              <w:rPr>
                <w:rFonts w:ascii="Arial" w:hAnsi="Arial" w:cs="Arial"/>
              </w:rPr>
              <w:t>T</w:t>
            </w:r>
            <w:r w:rsidRPr="008A280F">
              <w:rPr>
                <w:rFonts w:ascii="Arial" w:hAnsi="Arial" w:cs="Arial"/>
              </w:rPr>
              <w:t> : 52513370800012</w:t>
            </w:r>
          </w:p>
          <w:p w14:paraId="284EF9B8" w14:textId="77777777" w:rsidR="008E3F2E" w:rsidRPr="008A280F" w:rsidRDefault="002258DC" w:rsidP="002258DC">
            <w:pPr>
              <w:spacing w:line="240" w:lineRule="auto"/>
              <w:rPr>
                <w:rFonts w:ascii="Arial" w:hAnsi="Arial" w:cs="Arial"/>
              </w:rPr>
            </w:pPr>
            <w:r w:rsidRPr="008A280F">
              <w:rPr>
                <w:rFonts w:ascii="Arial" w:hAnsi="Arial" w:cs="Arial"/>
              </w:rPr>
              <w:t>Dispensé d’immatriculation au registre du commerce et des sociétés (RCS) et au répertoire des métiers (RM)</w:t>
            </w:r>
          </w:p>
        </w:tc>
      </w:tr>
    </w:tbl>
    <w:p w14:paraId="3033F099" w14:textId="77777777" w:rsidR="004411CE" w:rsidRPr="008A280F" w:rsidRDefault="004411CE" w:rsidP="00DE2D93">
      <w:pPr>
        <w:rPr>
          <w:rFonts w:ascii="Arial" w:hAnsi="Arial" w:cs="Arial"/>
        </w:rPr>
      </w:pPr>
    </w:p>
    <w:p w14:paraId="53A1E48A" w14:textId="77777777" w:rsidR="008D63FF" w:rsidRDefault="008E3F2E" w:rsidP="008D63FF">
      <w:pPr>
        <w:tabs>
          <w:tab w:val="left" w:pos="6521"/>
        </w:tabs>
        <w:ind w:left="5670"/>
        <w:rPr>
          <w:rFonts w:ascii="Arial" w:hAnsi="Arial" w:cs="Arial"/>
        </w:rPr>
      </w:pPr>
      <w:r w:rsidRPr="008A280F">
        <w:rPr>
          <w:rFonts w:ascii="Arial" w:hAnsi="Arial" w:cs="Arial"/>
          <w:b/>
        </w:rPr>
        <w:t>Client :</w:t>
      </w:r>
      <w:r w:rsidR="008D63FF" w:rsidRPr="008D63FF">
        <w:rPr>
          <w:rFonts w:ascii="Arial" w:hAnsi="Arial" w:cs="Arial"/>
        </w:rPr>
        <w:t xml:space="preserve"> </w:t>
      </w:r>
    </w:p>
    <w:p w14:paraId="161B0544" w14:textId="2540C215" w:rsidR="008330CE" w:rsidRDefault="00C758CF" w:rsidP="00D0300D">
      <w:pPr>
        <w:widowControl w:val="0"/>
        <w:autoSpaceDE w:val="0"/>
        <w:autoSpaceDN w:val="0"/>
        <w:adjustRightInd w:val="0"/>
        <w:spacing w:after="240" w:line="240" w:lineRule="auto"/>
        <w:ind w:left="5670"/>
        <w:rPr>
          <w:rFonts w:ascii="Arial" w:eastAsia="Perpetua" w:hAnsi="Arial" w:cs="Arial"/>
          <w:color w:val="auto"/>
          <w:sz w:val="24"/>
          <w:szCs w:val="24"/>
          <w:lang w:eastAsia="fr-FR"/>
        </w:rPr>
      </w:pPr>
      <w:r>
        <w:rPr>
          <w:rFonts w:ascii="Arial" w:hAnsi="Arial" w:cs="Arial"/>
          <w:b/>
        </w:rPr>
        <w:t>SAI</w:t>
      </w:r>
    </w:p>
    <w:p w14:paraId="682D658F" w14:textId="23773E8A" w:rsidR="00C758CF" w:rsidRDefault="00C758CF" w:rsidP="00D0300D">
      <w:pPr>
        <w:widowControl w:val="0"/>
        <w:autoSpaceDE w:val="0"/>
        <w:autoSpaceDN w:val="0"/>
        <w:adjustRightInd w:val="0"/>
        <w:spacing w:after="240" w:line="240" w:lineRule="auto"/>
        <w:ind w:left="5670"/>
        <w:rPr>
          <w:rFonts w:ascii="Arial" w:hAnsi="Arial" w:cs="Arial"/>
        </w:rPr>
      </w:pPr>
      <w:r>
        <w:rPr>
          <w:rFonts w:ascii="Arial" w:hAnsi="Arial" w:cs="Arial"/>
        </w:rPr>
        <w:t>251 ch.</w:t>
      </w:r>
      <w:r w:rsidRPr="00C758CF">
        <w:rPr>
          <w:rFonts w:ascii="Arial" w:hAnsi="Arial" w:cs="Arial"/>
        </w:rPr>
        <w:t xml:space="preserve"> des </w:t>
      </w:r>
      <w:r>
        <w:rPr>
          <w:rFonts w:ascii="Arial" w:hAnsi="Arial" w:cs="Arial"/>
        </w:rPr>
        <w:t>G</w:t>
      </w:r>
      <w:r w:rsidRPr="00C758CF">
        <w:rPr>
          <w:rFonts w:ascii="Arial" w:hAnsi="Arial" w:cs="Arial"/>
        </w:rPr>
        <w:t>ourettes</w:t>
      </w:r>
    </w:p>
    <w:p w14:paraId="219B83A2" w14:textId="1C7A984C" w:rsidR="00D0300D" w:rsidRPr="00D0300D" w:rsidRDefault="00C758CF" w:rsidP="00D0300D">
      <w:pPr>
        <w:widowControl w:val="0"/>
        <w:autoSpaceDE w:val="0"/>
        <w:autoSpaceDN w:val="0"/>
        <w:adjustRightInd w:val="0"/>
        <w:spacing w:after="240" w:line="240" w:lineRule="auto"/>
        <w:ind w:left="5670"/>
        <w:rPr>
          <w:rFonts w:ascii="Arial" w:hAnsi="Arial" w:cs="Arial"/>
        </w:rPr>
      </w:pPr>
      <w:r>
        <w:rPr>
          <w:rFonts w:ascii="Arial" w:hAnsi="Arial" w:cs="Arial"/>
        </w:rPr>
        <w:t>06370 MOUANS SARTOUX</w:t>
      </w:r>
    </w:p>
    <w:p w14:paraId="4FBFA481" w14:textId="77777777" w:rsidR="00BE2FC7" w:rsidRDefault="00BE2FC7" w:rsidP="00DE2D93">
      <w:pPr>
        <w:rPr>
          <w:rFonts w:ascii="Arial" w:hAnsi="Arial" w:cs="Arial"/>
          <w:b/>
          <w:sz w:val="44"/>
          <w:szCs w:val="28"/>
        </w:rPr>
      </w:pPr>
    </w:p>
    <w:p w14:paraId="4CC44A4B" w14:textId="78033DA1" w:rsidR="00D80DD0" w:rsidRPr="008A280F" w:rsidRDefault="00D80DD0" w:rsidP="00DE2D93">
      <w:pPr>
        <w:rPr>
          <w:rFonts w:ascii="Arial" w:hAnsi="Arial" w:cs="Arial"/>
          <w:b/>
          <w:lang w:val="en-US"/>
        </w:rPr>
      </w:pPr>
      <w:r w:rsidRPr="00130BFD">
        <w:rPr>
          <w:rFonts w:ascii="Arial" w:hAnsi="Arial" w:cs="Arial"/>
          <w:b/>
          <w:sz w:val="44"/>
          <w:szCs w:val="28"/>
        </w:rPr>
        <w:t>FACTURE</w:t>
      </w:r>
      <w:r w:rsidR="006749AB" w:rsidRPr="00130BFD">
        <w:rPr>
          <w:rFonts w:ascii="Arial" w:hAnsi="Arial" w:cs="Arial"/>
          <w:b/>
          <w:sz w:val="44"/>
          <w:szCs w:val="28"/>
        </w:rPr>
        <w:t xml:space="preserve"> N°</w:t>
      </w:r>
      <w:r w:rsidR="00E010A6" w:rsidRPr="00130BFD">
        <w:rPr>
          <w:rFonts w:ascii="Arial" w:hAnsi="Arial" w:cs="Arial"/>
          <w:b/>
          <w:sz w:val="44"/>
          <w:szCs w:val="28"/>
        </w:rPr>
        <w:t>201</w:t>
      </w:r>
      <w:r w:rsidR="0089117A">
        <w:rPr>
          <w:rFonts w:ascii="Arial" w:hAnsi="Arial" w:cs="Arial"/>
          <w:b/>
          <w:sz w:val="44"/>
          <w:szCs w:val="28"/>
        </w:rPr>
        <w:t>9</w:t>
      </w:r>
      <w:r w:rsidR="00130BFD">
        <w:rPr>
          <w:rFonts w:ascii="Arial" w:hAnsi="Arial" w:cs="Arial"/>
          <w:b/>
          <w:sz w:val="44"/>
          <w:szCs w:val="28"/>
        </w:rPr>
        <w:t>/</w:t>
      </w:r>
      <w:r w:rsidR="00686FB1">
        <w:rPr>
          <w:rFonts w:ascii="Arial" w:hAnsi="Arial" w:cs="Arial"/>
          <w:b/>
          <w:sz w:val="44"/>
          <w:szCs w:val="28"/>
        </w:rPr>
        <w:t>0</w:t>
      </w:r>
      <w:r w:rsidR="007F0DDB">
        <w:rPr>
          <w:rFonts w:ascii="Arial" w:hAnsi="Arial" w:cs="Arial"/>
          <w:b/>
          <w:sz w:val="44"/>
          <w:szCs w:val="28"/>
        </w:rPr>
        <w:t>6</w:t>
      </w:r>
      <w:r w:rsidR="00E010A6" w:rsidRPr="00130BFD">
        <w:rPr>
          <w:rFonts w:ascii="Arial" w:hAnsi="Arial" w:cs="Arial"/>
          <w:b/>
          <w:sz w:val="44"/>
          <w:szCs w:val="28"/>
        </w:rPr>
        <w:t>/0</w:t>
      </w:r>
      <w:r w:rsidR="007F0DDB">
        <w:rPr>
          <w:rFonts w:ascii="Arial" w:hAnsi="Arial" w:cs="Arial"/>
          <w:b/>
          <w:sz w:val="44"/>
          <w:szCs w:val="28"/>
        </w:rPr>
        <w:t>1</w:t>
      </w:r>
      <w:r w:rsidR="00781D1A" w:rsidRPr="00130BFD">
        <w:rPr>
          <w:rFonts w:ascii="Arial" w:hAnsi="Arial" w:cs="Arial"/>
          <w:b/>
          <w:sz w:val="28"/>
          <w:szCs w:val="28"/>
        </w:rPr>
        <w:br/>
      </w:r>
      <w:r w:rsidR="00781D1A" w:rsidRPr="008A280F">
        <w:rPr>
          <w:rFonts w:ascii="Arial" w:hAnsi="Arial" w:cs="Arial"/>
          <w:b/>
          <w:lang w:val="en-US"/>
        </w:rPr>
        <w:t>Date :</w:t>
      </w:r>
      <w:r w:rsidR="005B588C" w:rsidRPr="008A280F">
        <w:rPr>
          <w:rFonts w:ascii="Arial" w:hAnsi="Arial" w:cs="Arial"/>
          <w:b/>
          <w:lang w:val="en-US"/>
        </w:rPr>
        <w:t xml:space="preserve"> </w:t>
      </w:r>
      <w:r w:rsidR="007F0DDB">
        <w:rPr>
          <w:rFonts w:ascii="Arial" w:hAnsi="Arial" w:cs="Arial"/>
          <w:b/>
          <w:lang w:val="en-US"/>
        </w:rPr>
        <w:t>03/06</w:t>
      </w:r>
      <w:r w:rsidR="0089117A">
        <w:rPr>
          <w:rFonts w:ascii="Arial" w:hAnsi="Arial" w:cs="Arial"/>
          <w:b/>
          <w:lang w:val="en-US"/>
        </w:rPr>
        <w:t>2019</w:t>
      </w:r>
    </w:p>
    <w:p w14:paraId="2162FC9C" w14:textId="77777777" w:rsidR="00975BEA" w:rsidRPr="008A280F" w:rsidRDefault="00975BEA" w:rsidP="0040475B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47"/>
        <w:gridCol w:w="1965"/>
        <w:gridCol w:w="1396"/>
        <w:gridCol w:w="1988"/>
      </w:tblGrid>
      <w:tr w:rsidR="00EE0466" w:rsidRPr="008A280F" w14:paraId="22A2FEFA" w14:textId="77777777" w:rsidTr="000400B5">
        <w:tc>
          <w:tcPr>
            <w:tcW w:w="4928" w:type="dxa"/>
            <w:vAlign w:val="center"/>
          </w:tcPr>
          <w:p w14:paraId="6D81AC95" w14:textId="77777777" w:rsidR="00C86160" w:rsidRPr="008A280F" w:rsidRDefault="006749AB" w:rsidP="008A280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A280F">
              <w:rPr>
                <w:rFonts w:ascii="Arial" w:hAnsi="Arial" w:cs="Arial"/>
                <w:b/>
              </w:rPr>
              <w:t xml:space="preserve">DESIGNATION </w:t>
            </w:r>
            <w:r w:rsidR="008A280F">
              <w:rPr>
                <w:rFonts w:ascii="Arial" w:hAnsi="Arial" w:cs="Arial"/>
                <w:b/>
              </w:rPr>
              <w:t>DES</w:t>
            </w:r>
            <w:r w:rsidRPr="008A280F">
              <w:rPr>
                <w:rFonts w:ascii="Arial" w:hAnsi="Arial" w:cs="Arial"/>
                <w:b/>
              </w:rPr>
              <w:t xml:space="preserve"> </w:t>
            </w:r>
            <w:r w:rsidR="00C86160" w:rsidRPr="008A280F">
              <w:rPr>
                <w:rFonts w:ascii="Arial" w:hAnsi="Arial" w:cs="Arial"/>
                <w:b/>
              </w:rPr>
              <w:t>PRESTATION</w:t>
            </w:r>
          </w:p>
        </w:tc>
        <w:tc>
          <w:tcPr>
            <w:tcW w:w="1984" w:type="dxa"/>
            <w:vAlign w:val="center"/>
          </w:tcPr>
          <w:p w14:paraId="22C6CE03" w14:textId="77777777" w:rsidR="00C86160" w:rsidRPr="008A280F" w:rsidRDefault="00C86160" w:rsidP="00130BF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A280F">
              <w:rPr>
                <w:rFonts w:ascii="Arial" w:hAnsi="Arial" w:cs="Arial"/>
                <w:b/>
              </w:rPr>
              <w:t xml:space="preserve">PRIX UNITAIRE </w:t>
            </w:r>
          </w:p>
        </w:tc>
        <w:tc>
          <w:tcPr>
            <w:tcW w:w="1418" w:type="dxa"/>
            <w:vAlign w:val="center"/>
          </w:tcPr>
          <w:p w14:paraId="3FDA028F" w14:textId="4B10BAE4" w:rsidR="00C86160" w:rsidRPr="008A280F" w:rsidRDefault="00130BFD" w:rsidP="000400B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Qte</w:t>
            </w:r>
            <w:r w:rsidR="00C758CF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29A10E01" w14:textId="77777777" w:rsidR="00C86160" w:rsidRPr="008A280F" w:rsidRDefault="00C86160" w:rsidP="000400B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A280F">
              <w:rPr>
                <w:rFonts w:ascii="Arial" w:hAnsi="Arial" w:cs="Arial"/>
                <w:b/>
              </w:rPr>
              <w:t>TOTAL HT</w:t>
            </w:r>
          </w:p>
        </w:tc>
      </w:tr>
      <w:tr w:rsidR="00EE0466" w:rsidRPr="008A280F" w14:paraId="522E6DE4" w14:textId="77777777" w:rsidTr="000400B5">
        <w:tc>
          <w:tcPr>
            <w:tcW w:w="4928" w:type="dxa"/>
            <w:vAlign w:val="center"/>
          </w:tcPr>
          <w:p w14:paraId="3B2088D3" w14:textId="77777777" w:rsidR="00C758CF" w:rsidRDefault="00C758CF" w:rsidP="003125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Formation Excel </w:t>
            </w:r>
          </w:p>
          <w:p w14:paraId="621C82A7" w14:textId="56FE9B5F" w:rsidR="00692736" w:rsidRPr="008A280F" w:rsidRDefault="00DF0D15" w:rsidP="00DF0D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Valery (Les </w:t>
            </w:r>
            <w:r w:rsidR="00C758CF">
              <w:rPr>
                <w:rFonts w:ascii="Arial" w:hAnsi="Arial" w:cs="Arial"/>
              </w:rPr>
              <w:t xml:space="preserve">5, </w:t>
            </w:r>
            <w:r>
              <w:rPr>
                <w:rFonts w:ascii="Arial" w:hAnsi="Arial" w:cs="Arial"/>
              </w:rPr>
              <w:t>14</w:t>
            </w:r>
            <w:r w:rsidR="00C758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Juin</w:t>
            </w:r>
            <w:r w:rsidR="00C758CF">
              <w:rPr>
                <w:rFonts w:ascii="Arial" w:hAnsi="Arial" w:cs="Arial"/>
              </w:rPr>
              <w:t>)</w:t>
            </w:r>
          </w:p>
        </w:tc>
        <w:tc>
          <w:tcPr>
            <w:tcW w:w="1984" w:type="dxa"/>
            <w:vAlign w:val="center"/>
          </w:tcPr>
          <w:p w14:paraId="7ACD2598" w14:textId="0B42EF16" w:rsidR="00C86160" w:rsidRPr="008A280F" w:rsidRDefault="00686FB1" w:rsidP="000400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130BFD"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14:paraId="2B282BC3" w14:textId="3EBE40AE" w:rsidR="00C86160" w:rsidRPr="008A280F" w:rsidRDefault="00DF0D15" w:rsidP="000400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6" w:type="dxa"/>
            <w:vAlign w:val="center"/>
          </w:tcPr>
          <w:p w14:paraId="3F238EEA" w14:textId="1FEBD5CE" w:rsidR="00C86160" w:rsidRPr="008A280F" w:rsidRDefault="00811883" w:rsidP="000400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F0D15">
              <w:rPr>
                <w:rFonts w:ascii="Arial" w:hAnsi="Arial" w:cs="Arial"/>
              </w:rPr>
              <w:t>0</w:t>
            </w:r>
            <w:r w:rsidR="008330CE">
              <w:rPr>
                <w:rFonts w:ascii="Arial" w:hAnsi="Arial" w:cs="Arial"/>
              </w:rPr>
              <w:t xml:space="preserve"> €</w:t>
            </w:r>
          </w:p>
        </w:tc>
      </w:tr>
      <w:tr w:rsidR="00EE0466" w:rsidRPr="008A280F" w14:paraId="38767A92" w14:textId="77777777" w:rsidTr="000400B5">
        <w:tc>
          <w:tcPr>
            <w:tcW w:w="4928" w:type="dxa"/>
            <w:vAlign w:val="center"/>
          </w:tcPr>
          <w:p w14:paraId="7A0D75D8" w14:textId="70BE8F7B" w:rsidR="00C758CF" w:rsidRDefault="00DF0D15" w:rsidP="00C758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Formation Excel</w:t>
            </w:r>
          </w:p>
          <w:p w14:paraId="5A3A9739" w14:textId="422F65A5" w:rsidR="006749AB" w:rsidRPr="008A280F" w:rsidRDefault="00C758CF" w:rsidP="00DF0D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(le</w:t>
            </w:r>
            <w:r w:rsidR="00DF0D1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DF0D15">
              <w:rPr>
                <w:rFonts w:ascii="Arial" w:hAnsi="Arial" w:cs="Arial"/>
              </w:rPr>
              <w:t>14, 26</w:t>
            </w:r>
            <w:r>
              <w:rPr>
                <w:rFonts w:ascii="Arial" w:hAnsi="Arial" w:cs="Arial"/>
              </w:rPr>
              <w:t xml:space="preserve"> Mai</w:t>
            </w:r>
            <w:r w:rsidR="00DF0D15">
              <w:rPr>
                <w:rFonts w:ascii="Arial" w:hAnsi="Arial" w:cs="Arial"/>
              </w:rPr>
              <w:t xml:space="preserve"> et 3 Juin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1984" w:type="dxa"/>
            <w:vAlign w:val="center"/>
          </w:tcPr>
          <w:p w14:paraId="14C845EB" w14:textId="01E643D8" w:rsidR="006749AB" w:rsidRPr="008A280F" w:rsidRDefault="00C758CF" w:rsidP="000400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DF0D15"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14:paraId="622F0489" w14:textId="22D11AB0" w:rsidR="006749AB" w:rsidRPr="008A280F" w:rsidRDefault="00DF0D15" w:rsidP="000400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6" w:type="dxa"/>
            <w:vAlign w:val="center"/>
          </w:tcPr>
          <w:p w14:paraId="40CDF681" w14:textId="6FE602A9" w:rsidR="006749AB" w:rsidRPr="008A280F" w:rsidRDefault="00DF0D15" w:rsidP="000400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58CF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EE0466" w:rsidRPr="000400B5" w14:paraId="1822E808" w14:textId="77777777" w:rsidTr="000400B5">
        <w:tc>
          <w:tcPr>
            <w:tcW w:w="4928" w:type="dxa"/>
            <w:vAlign w:val="center"/>
          </w:tcPr>
          <w:p w14:paraId="3449065C" w14:textId="77777777" w:rsidR="006749AB" w:rsidRPr="000400B5" w:rsidRDefault="006749AB" w:rsidP="000400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085D0A9" w14:textId="77777777" w:rsidR="006749AB" w:rsidRPr="000400B5" w:rsidRDefault="006749AB" w:rsidP="000400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8A2CA0C" w14:textId="77777777" w:rsidR="006749AB" w:rsidRPr="000400B5" w:rsidRDefault="006749AB" w:rsidP="000400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vAlign w:val="center"/>
          </w:tcPr>
          <w:p w14:paraId="782E0280" w14:textId="77777777" w:rsidR="006749AB" w:rsidRPr="000400B5" w:rsidRDefault="006749AB" w:rsidP="000400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2C3461" w14:textId="77777777" w:rsidR="00C86160" w:rsidRPr="006749AB" w:rsidRDefault="00C86160" w:rsidP="0040475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2"/>
        <w:gridCol w:w="5254"/>
      </w:tblGrid>
      <w:tr w:rsidR="00C86160" w:rsidRPr="000400B5" w14:paraId="06CEBBDD" w14:textId="77777777" w:rsidTr="000400B5">
        <w:tc>
          <w:tcPr>
            <w:tcW w:w="5173" w:type="dxa"/>
          </w:tcPr>
          <w:p w14:paraId="50E22CED" w14:textId="77777777" w:rsidR="008471FA" w:rsidRPr="000400B5" w:rsidRDefault="008471FA" w:rsidP="008E3F2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3" w:type="dxa"/>
          </w:tcPr>
          <w:tbl>
            <w:tblPr>
              <w:tblW w:w="5033" w:type="dxa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2471"/>
              <w:gridCol w:w="2562"/>
            </w:tblGrid>
            <w:tr w:rsidR="00EE0466" w:rsidRPr="000400B5" w14:paraId="3892E83A" w14:textId="77777777" w:rsidTr="000400B5">
              <w:tc>
                <w:tcPr>
                  <w:tcW w:w="2471" w:type="dxa"/>
                  <w:tcBorders>
                    <w:right w:val="single" w:sz="4" w:space="0" w:color="000000"/>
                  </w:tcBorders>
                </w:tcPr>
                <w:p w14:paraId="0FE26913" w14:textId="77777777" w:rsidR="00C86160" w:rsidRPr="000400B5" w:rsidRDefault="00C86160" w:rsidP="000400B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0400B5">
                    <w:rPr>
                      <w:rFonts w:ascii="Arial" w:hAnsi="Arial" w:cs="Arial"/>
                      <w:b/>
                      <w:sz w:val="24"/>
                      <w:szCs w:val="24"/>
                    </w:rPr>
                    <w:t>TOTAL HT</w:t>
                  </w:r>
                </w:p>
              </w:tc>
              <w:tc>
                <w:tcPr>
                  <w:tcW w:w="2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E5C3BB" w14:textId="097FB02D" w:rsidR="00C86160" w:rsidRPr="000400B5" w:rsidRDefault="00DF0D15" w:rsidP="0081188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</w:t>
                  </w:r>
                  <w:r w:rsidR="00811883">
                    <w:rPr>
                      <w:rFonts w:ascii="Arial" w:hAnsi="Arial" w:cs="Arial"/>
                      <w:b/>
                      <w:sz w:val="24"/>
                      <w:szCs w:val="24"/>
                    </w:rPr>
                    <w:t>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0</w:t>
                  </w:r>
                  <w:r w:rsidR="00AA185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8A280F">
                    <w:rPr>
                      <w:rFonts w:ascii="Arial" w:hAnsi="Arial" w:cs="Arial"/>
                      <w:b/>
                      <w:sz w:val="24"/>
                      <w:szCs w:val="24"/>
                    </w:rPr>
                    <w:t>€</w:t>
                  </w:r>
                </w:p>
              </w:tc>
            </w:tr>
          </w:tbl>
          <w:p w14:paraId="76E3C651" w14:textId="77777777" w:rsidR="00251BED" w:rsidRPr="000400B5" w:rsidRDefault="00251BED" w:rsidP="000400B5">
            <w:pPr>
              <w:spacing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B3C1C0C" w14:textId="77777777" w:rsidR="00C86160" w:rsidRPr="000400B5" w:rsidRDefault="00251BED" w:rsidP="000400B5">
            <w:pPr>
              <w:spacing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400B5">
              <w:rPr>
                <w:rFonts w:ascii="Arial" w:hAnsi="Arial" w:cs="Arial"/>
                <w:sz w:val="20"/>
                <w:szCs w:val="20"/>
              </w:rPr>
              <w:t>TVA non applicable, art 293 B du CGI</w:t>
            </w:r>
          </w:p>
          <w:p w14:paraId="3D627FD4" w14:textId="77777777" w:rsidR="00C86160" w:rsidRPr="000400B5" w:rsidRDefault="00C86160" w:rsidP="0089117A">
            <w:pPr>
              <w:spacing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409CA94" w14:textId="77777777" w:rsidR="00975BEA" w:rsidRPr="006749AB" w:rsidRDefault="00975BEA" w:rsidP="00251BED">
      <w:pPr>
        <w:rPr>
          <w:rFonts w:ascii="Arial" w:hAnsi="Arial" w:cs="Arial"/>
          <w:sz w:val="18"/>
          <w:szCs w:val="18"/>
        </w:rPr>
      </w:pPr>
    </w:p>
    <w:sectPr w:rsidR="00975BEA" w:rsidRPr="006749AB" w:rsidSect="00E31846">
      <w:footerReference w:type="even" r:id="rId11"/>
      <w:footerReference w:type="default" r:id="rId12"/>
      <w:footerReference w:type="first" r:id="rId13"/>
      <w:pgSz w:w="11907" w:h="16839" w:code="1"/>
      <w:pgMar w:top="567" w:right="850" w:bottom="1418" w:left="851" w:header="709" w:footer="709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61924" w14:textId="77777777" w:rsidR="008774C4" w:rsidRDefault="008774C4">
      <w:pPr>
        <w:spacing w:after="0" w:line="240" w:lineRule="auto"/>
      </w:pPr>
      <w:r>
        <w:separator/>
      </w:r>
    </w:p>
  </w:endnote>
  <w:endnote w:type="continuationSeparator" w:id="0">
    <w:p w14:paraId="0809428E" w14:textId="77777777" w:rsidR="008774C4" w:rsidRDefault="0087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ouYu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2FBD2" w14:textId="77777777" w:rsidR="008E3F2E" w:rsidRDefault="00B30DFC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6FF72FD" wp14:editId="70EB3D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31495" cy="8229600"/>
              <wp:effectExtent l="0" t="0" r="1905" b="0"/>
              <wp:wrapNone/>
              <wp:docPr id="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CA51B0" w14:textId="77777777" w:rsidR="008E3F2E" w:rsidRDefault="008E3F2E">
                          <w:pPr>
                            <w:pStyle w:val="Texteestomp"/>
                          </w:pPr>
                          <w:r>
                            <w:rPr>
                              <w:rStyle w:val="Textedelespacerserv"/>
                            </w:rPr>
                            <w:t>[Tapez le nom de la société]</w:t>
                          </w:r>
                          <w: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6FF72FD" id="Rectangle 25" o:spid="_x0000_s1026" style="position:absolute;margin-left:0;margin-top:0;width:41.85pt;height:9in;z-index:251657216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" o:allowincell="f" filled="f" stroked="f">
              <v:textbox style="layout-flow:vertical;mso-layout-flow-alt:bottom-to-top" inset=",,8.64pt,10.8pt">
                <w:txbxContent>
                  <w:p w14:paraId="0CCA51B0" w14:textId="77777777" w:rsidR="008E3F2E" w:rsidRDefault="008E3F2E">
                    <w:pPr>
                      <w:pStyle w:val="Texteestomp"/>
                    </w:pPr>
                    <w:r>
                      <w:rPr>
                        <w:rStyle w:val="Textedelespacerserv"/>
                      </w:rPr>
                      <w:t>[Tapez le nom de la société]</w:t>
                    </w:r>
                    <w:r>
                      <w:t xml:space="preserve">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AB34E1" wp14:editId="421853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3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AA8AF97" id="AutoShape 26" o:spid="_x0000_s1026" style="position:absolute;margin-left:0;margin-top:0;width:562.05pt;height:743.45pt;z-index:2516582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A44BB69" wp14:editId="79D683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0700" cy="520700"/>
              <wp:effectExtent l="0" t="0" r="3175" b="3175"/>
              <wp:wrapNone/>
              <wp:docPr id="2" name="Ova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4395B" w14:textId="77777777" w:rsidR="008E3F2E" w:rsidRPr="000400B5" w:rsidRDefault="00003290">
                          <w:pPr>
                            <w:pStyle w:val="Sansinterligne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3F2E" w:rsidRPr="000400B5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A44BB69" id="Oval 24" o:spid="_x0000_s1027" style="position:absolute;margin-left:0;margin-top:0;width:41pt;height:4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" o:allowincell="f" fillcolor="yellow" stroked="f">
              <v:textbox inset="0,0,0,0">
                <w:txbxContent>
                  <w:p w14:paraId="1C54395B" w14:textId="77777777" w:rsidR="008E3F2E" w:rsidRPr="000400B5" w:rsidRDefault="00003290">
                    <w:pPr>
                      <w:pStyle w:val="Sansinterligne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3F2E" w:rsidRPr="000400B5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49BAC" w14:textId="77777777" w:rsidR="008E3F2E" w:rsidRDefault="00B30DFC">
    <w:pPr>
      <w:rPr>
        <w:sz w:val="20"/>
        <w:szCs w:val="20"/>
      </w:rPr>
    </w:pPr>
    <w:r>
      <w:rPr>
        <w:noProof/>
        <w:sz w:val="1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904B08" wp14:editId="7B9B3843">
              <wp:simplePos x="0" y="0"/>
              <wp:positionH relativeFrom="page">
                <wp:posOffset>-55245</wp:posOffset>
              </wp:positionH>
              <wp:positionV relativeFrom="page">
                <wp:posOffset>900430</wp:posOffset>
              </wp:positionV>
              <wp:extent cx="594995" cy="8891270"/>
              <wp:effectExtent l="1905" t="0" r="3175" b="0"/>
              <wp:wrapNone/>
              <wp:docPr id="1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0058F" w14:textId="77777777" w:rsidR="008E3F2E" w:rsidRPr="006749AB" w:rsidRDefault="008E3F2E" w:rsidP="006749AB"/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5904B08" id="Rectangle 29" o:spid="_x0000_s1028" style="position:absolute;margin-left:-4.35pt;margin-top:70.9pt;width:46.85pt;height:700.1pt;z-index:251659264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" o:allowincell="f" filled="f" stroked="f">
              <v:textbox style="layout-flow:vertical;mso-layout-flow-alt:bottom-to-top" inset=",,8.64pt,10.8pt">
                <w:txbxContent>
                  <w:p w14:paraId="5150058F" w14:textId="77777777" w:rsidR="008E3F2E" w:rsidRPr="006749AB" w:rsidRDefault="008E3F2E" w:rsidP="006749AB"/>
                </w:txbxContent>
              </v:textbox>
              <w10:wrap anchorx="page" anchory="page"/>
            </v:rect>
          </w:pict>
        </mc:Fallback>
      </mc:AlternateContent>
    </w:r>
  </w:p>
  <w:p w14:paraId="1FA4F279" w14:textId="77777777" w:rsidR="008E3F2E" w:rsidRDefault="008E3F2E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F1B73" w14:textId="77777777" w:rsidR="008E3F2E" w:rsidRPr="002258DC" w:rsidRDefault="002258DC" w:rsidP="002258DC">
    <w:pPr>
      <w:spacing w:line="240" w:lineRule="auto"/>
      <w:jc w:val="center"/>
      <w:rPr>
        <w:rFonts w:ascii="Arial" w:hAnsi="Arial" w:cs="Arial"/>
      </w:rPr>
    </w:pPr>
    <w:r>
      <w:rPr>
        <w:rFonts w:ascii="Arial" w:hAnsi="Arial" w:cs="Arial"/>
        <w:sz w:val="18"/>
        <w:szCs w:val="18"/>
      </w:rPr>
      <w:t xml:space="preserve">Guilhem THOMAS </w:t>
    </w:r>
    <w:r w:rsidRPr="006749AB">
      <w:rPr>
        <w:rFonts w:ascii="Arial" w:hAnsi="Arial" w:cs="Arial"/>
        <w:sz w:val="18"/>
        <w:szCs w:val="18"/>
      </w:rPr>
      <w:t xml:space="preserve"> – </w:t>
    </w:r>
    <w:r>
      <w:rPr>
        <w:rFonts w:ascii="Arial" w:hAnsi="Arial" w:cs="Arial"/>
        <w:sz w:val="18"/>
        <w:szCs w:val="18"/>
      </w:rPr>
      <w:t>161 Allée des Cougoussolles, 06110 Le Cannet</w:t>
    </w:r>
    <w:r w:rsidRPr="006749AB">
      <w:rPr>
        <w:rFonts w:ascii="Arial" w:hAnsi="Arial" w:cs="Arial"/>
        <w:sz w:val="18"/>
        <w:szCs w:val="18"/>
      </w:rPr>
      <w:t xml:space="preserve"> – </w:t>
    </w:r>
    <w:r w:rsidRPr="006F5BCE">
      <w:rPr>
        <w:rFonts w:ascii="Arial" w:hAnsi="Arial" w:cs="Arial"/>
        <w:sz w:val="18"/>
        <w:szCs w:val="18"/>
      </w:rPr>
      <w:t>SIRET : 52513370800012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3114A" w14:textId="77777777" w:rsidR="008774C4" w:rsidRDefault="008774C4">
      <w:pPr>
        <w:spacing w:after="0" w:line="240" w:lineRule="auto"/>
      </w:pPr>
      <w:r>
        <w:separator/>
      </w:r>
    </w:p>
  </w:footnote>
  <w:footnote w:type="continuationSeparator" w:id="0">
    <w:p w14:paraId="4FBE160F" w14:textId="77777777" w:rsidR="008774C4" w:rsidRDefault="00877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FFFF66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FFFF00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BFBF0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attachedTemplate r:id="rId1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DD"/>
    <w:rsid w:val="00003290"/>
    <w:rsid w:val="00006575"/>
    <w:rsid w:val="00015ABD"/>
    <w:rsid w:val="000400B5"/>
    <w:rsid w:val="00040649"/>
    <w:rsid w:val="00052394"/>
    <w:rsid w:val="000661DA"/>
    <w:rsid w:val="00073E41"/>
    <w:rsid w:val="000758B5"/>
    <w:rsid w:val="0008383F"/>
    <w:rsid w:val="000842A2"/>
    <w:rsid w:val="000A5162"/>
    <w:rsid w:val="000E672E"/>
    <w:rsid w:val="000F6874"/>
    <w:rsid w:val="00104842"/>
    <w:rsid w:val="00130BFD"/>
    <w:rsid w:val="001322AC"/>
    <w:rsid w:val="00170A75"/>
    <w:rsid w:val="00170A9D"/>
    <w:rsid w:val="00182B1E"/>
    <w:rsid w:val="001A1260"/>
    <w:rsid w:val="001B46EC"/>
    <w:rsid w:val="001E1D92"/>
    <w:rsid w:val="001F68C2"/>
    <w:rsid w:val="002248E6"/>
    <w:rsid w:val="002258DC"/>
    <w:rsid w:val="00226245"/>
    <w:rsid w:val="00251BED"/>
    <w:rsid w:val="00262DE9"/>
    <w:rsid w:val="002654AD"/>
    <w:rsid w:val="002C5E8B"/>
    <w:rsid w:val="002C5EFD"/>
    <w:rsid w:val="002E15C1"/>
    <w:rsid w:val="002E2724"/>
    <w:rsid w:val="002F29A3"/>
    <w:rsid w:val="003051DB"/>
    <w:rsid w:val="00312552"/>
    <w:rsid w:val="00322903"/>
    <w:rsid w:val="00330F35"/>
    <w:rsid w:val="003526DF"/>
    <w:rsid w:val="003636CB"/>
    <w:rsid w:val="00366276"/>
    <w:rsid w:val="00375ECD"/>
    <w:rsid w:val="00382604"/>
    <w:rsid w:val="003A0626"/>
    <w:rsid w:val="003A2555"/>
    <w:rsid w:val="003D18A9"/>
    <w:rsid w:val="003D79EB"/>
    <w:rsid w:val="003E238F"/>
    <w:rsid w:val="003F78C7"/>
    <w:rsid w:val="0040475B"/>
    <w:rsid w:val="004201BC"/>
    <w:rsid w:val="00427262"/>
    <w:rsid w:val="00433A03"/>
    <w:rsid w:val="004411CE"/>
    <w:rsid w:val="0044656F"/>
    <w:rsid w:val="00447F61"/>
    <w:rsid w:val="00461113"/>
    <w:rsid w:val="00463709"/>
    <w:rsid w:val="00483DBE"/>
    <w:rsid w:val="004C3C9F"/>
    <w:rsid w:val="004D2F3F"/>
    <w:rsid w:val="004F248B"/>
    <w:rsid w:val="00506C96"/>
    <w:rsid w:val="0054499D"/>
    <w:rsid w:val="005608A7"/>
    <w:rsid w:val="005A2FD6"/>
    <w:rsid w:val="005B1EAA"/>
    <w:rsid w:val="005B4BA6"/>
    <w:rsid w:val="005B588C"/>
    <w:rsid w:val="005C7F1B"/>
    <w:rsid w:val="005D61FE"/>
    <w:rsid w:val="00607AFC"/>
    <w:rsid w:val="00615189"/>
    <w:rsid w:val="00621F76"/>
    <w:rsid w:val="006703CD"/>
    <w:rsid w:val="00670CA4"/>
    <w:rsid w:val="006749AB"/>
    <w:rsid w:val="00686FB1"/>
    <w:rsid w:val="0068719A"/>
    <w:rsid w:val="00692736"/>
    <w:rsid w:val="006B1F2D"/>
    <w:rsid w:val="006F5256"/>
    <w:rsid w:val="00715D18"/>
    <w:rsid w:val="00720464"/>
    <w:rsid w:val="0075298F"/>
    <w:rsid w:val="00781D1A"/>
    <w:rsid w:val="007968DD"/>
    <w:rsid w:val="007A4187"/>
    <w:rsid w:val="007B304E"/>
    <w:rsid w:val="007C1423"/>
    <w:rsid w:val="007C3498"/>
    <w:rsid w:val="007E4ACA"/>
    <w:rsid w:val="007F0DDB"/>
    <w:rsid w:val="00811883"/>
    <w:rsid w:val="00823B50"/>
    <w:rsid w:val="0082531C"/>
    <w:rsid w:val="00832F14"/>
    <w:rsid w:val="008330CE"/>
    <w:rsid w:val="00846DDC"/>
    <w:rsid w:val="008471FA"/>
    <w:rsid w:val="008505D0"/>
    <w:rsid w:val="0085243D"/>
    <w:rsid w:val="008774C4"/>
    <w:rsid w:val="0089117A"/>
    <w:rsid w:val="008A280F"/>
    <w:rsid w:val="008B0557"/>
    <w:rsid w:val="008B50F7"/>
    <w:rsid w:val="008B5721"/>
    <w:rsid w:val="008C27EC"/>
    <w:rsid w:val="008C429E"/>
    <w:rsid w:val="008C6D90"/>
    <w:rsid w:val="008C78A3"/>
    <w:rsid w:val="008D44CA"/>
    <w:rsid w:val="008D63FF"/>
    <w:rsid w:val="008E3F2E"/>
    <w:rsid w:val="008E786C"/>
    <w:rsid w:val="0090248E"/>
    <w:rsid w:val="009162BF"/>
    <w:rsid w:val="00931AA0"/>
    <w:rsid w:val="0095051A"/>
    <w:rsid w:val="00953155"/>
    <w:rsid w:val="0097086C"/>
    <w:rsid w:val="00975BEA"/>
    <w:rsid w:val="009A0DCE"/>
    <w:rsid w:val="009A7A80"/>
    <w:rsid w:val="009D35DC"/>
    <w:rsid w:val="009F5227"/>
    <w:rsid w:val="00A22FD1"/>
    <w:rsid w:val="00A233ED"/>
    <w:rsid w:val="00A32E6E"/>
    <w:rsid w:val="00A335AE"/>
    <w:rsid w:val="00A40F55"/>
    <w:rsid w:val="00A55BB6"/>
    <w:rsid w:val="00AA12E2"/>
    <w:rsid w:val="00AA15DD"/>
    <w:rsid w:val="00AA185A"/>
    <w:rsid w:val="00AB1FB3"/>
    <w:rsid w:val="00B23C8C"/>
    <w:rsid w:val="00B30DFC"/>
    <w:rsid w:val="00B35B71"/>
    <w:rsid w:val="00B36159"/>
    <w:rsid w:val="00B3769A"/>
    <w:rsid w:val="00B57A05"/>
    <w:rsid w:val="00B92E3E"/>
    <w:rsid w:val="00BC62CB"/>
    <w:rsid w:val="00BD3679"/>
    <w:rsid w:val="00BE2C5B"/>
    <w:rsid w:val="00BE2FC7"/>
    <w:rsid w:val="00BF252A"/>
    <w:rsid w:val="00BF6309"/>
    <w:rsid w:val="00C000B2"/>
    <w:rsid w:val="00C11875"/>
    <w:rsid w:val="00C21682"/>
    <w:rsid w:val="00C23EC6"/>
    <w:rsid w:val="00C30D29"/>
    <w:rsid w:val="00C36CF8"/>
    <w:rsid w:val="00C52118"/>
    <w:rsid w:val="00C758CF"/>
    <w:rsid w:val="00C86160"/>
    <w:rsid w:val="00C86680"/>
    <w:rsid w:val="00CD5FE5"/>
    <w:rsid w:val="00D00BAA"/>
    <w:rsid w:val="00D0300D"/>
    <w:rsid w:val="00D35632"/>
    <w:rsid w:val="00D80D21"/>
    <w:rsid w:val="00D80DD0"/>
    <w:rsid w:val="00D83705"/>
    <w:rsid w:val="00DA48E2"/>
    <w:rsid w:val="00DC1688"/>
    <w:rsid w:val="00DD71D1"/>
    <w:rsid w:val="00DE2D93"/>
    <w:rsid w:val="00DF0D15"/>
    <w:rsid w:val="00DF1106"/>
    <w:rsid w:val="00E010A6"/>
    <w:rsid w:val="00E16F6F"/>
    <w:rsid w:val="00E251DE"/>
    <w:rsid w:val="00E258FF"/>
    <w:rsid w:val="00E31846"/>
    <w:rsid w:val="00E36966"/>
    <w:rsid w:val="00E452DB"/>
    <w:rsid w:val="00E46FA5"/>
    <w:rsid w:val="00E562A8"/>
    <w:rsid w:val="00E978F1"/>
    <w:rsid w:val="00EA49DE"/>
    <w:rsid w:val="00EA78A2"/>
    <w:rsid w:val="00ED2300"/>
    <w:rsid w:val="00EE0466"/>
    <w:rsid w:val="00EE06A5"/>
    <w:rsid w:val="00EF5B50"/>
    <w:rsid w:val="00F360F6"/>
    <w:rsid w:val="00F369D5"/>
    <w:rsid w:val="00F57FCF"/>
    <w:rsid w:val="00F6565E"/>
    <w:rsid w:val="00F70228"/>
    <w:rsid w:val="00F73230"/>
    <w:rsid w:val="00FA3122"/>
    <w:rsid w:val="00FB101F"/>
    <w:rsid w:val="00FD152D"/>
    <w:rsid w:val="00FD3515"/>
    <w:rsid w:val="00FE2CE5"/>
    <w:rsid w:val="00FE489A"/>
    <w:rsid w:val="00FE5934"/>
    <w:rsid w:val="00FF375C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044672E"/>
  <w15:docId w15:val="{BEA0C64B-ED1F-4AFC-AC3E-0BEBA147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erpetua" w:eastAsia="Perpetua" w:hAnsi="Perpetu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BC"/>
    <w:pPr>
      <w:spacing w:after="160" w:line="276" w:lineRule="auto"/>
    </w:pPr>
    <w:rPr>
      <w:rFonts w:eastAsia="SimSun"/>
      <w:color w:val="000000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rsid w:val="004201BC"/>
    <w:pPr>
      <w:spacing w:before="300" w:after="40" w:line="240" w:lineRule="auto"/>
      <w:outlineLvl w:val="0"/>
    </w:pPr>
    <w:rPr>
      <w:rFonts w:ascii="Franklin Gothic Book" w:eastAsia="YouYuan" w:hAnsi="Franklin Gothic Book"/>
      <w:b/>
      <w:bCs/>
      <w:color w:val="BFBF00"/>
      <w:spacing w:val="20"/>
      <w:sz w:val="28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4201BC"/>
    <w:pPr>
      <w:spacing w:before="240" w:after="40" w:line="240" w:lineRule="auto"/>
      <w:outlineLvl w:val="1"/>
    </w:pPr>
    <w:rPr>
      <w:rFonts w:ascii="Franklin Gothic Book" w:eastAsia="YouYuan" w:hAnsi="Franklin Gothic Book"/>
      <w:b/>
      <w:bCs/>
      <w:color w:val="BFBF00"/>
      <w:spacing w:val="20"/>
      <w:sz w:val="24"/>
      <w:szCs w:val="24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01BC"/>
    <w:pPr>
      <w:spacing w:before="200" w:after="40" w:line="240" w:lineRule="auto"/>
      <w:outlineLvl w:val="2"/>
    </w:pPr>
    <w:rPr>
      <w:rFonts w:ascii="Franklin Gothic Book" w:eastAsia="YouYuan" w:hAnsi="Franklin Gothic Book"/>
      <w:b/>
      <w:bCs/>
      <w:color w:val="FFFF00"/>
      <w:spacing w:val="20"/>
      <w:sz w:val="24"/>
      <w:szCs w:val="24"/>
      <w:lang w:val="x-none" w:eastAsia="x-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01BC"/>
    <w:pPr>
      <w:spacing w:before="240" w:after="0"/>
      <w:outlineLvl w:val="3"/>
    </w:pPr>
    <w:rPr>
      <w:rFonts w:ascii="Franklin Gothic Book" w:eastAsia="YouYuan" w:hAnsi="Franklin Gothic Book"/>
      <w:b/>
      <w:bCs/>
      <w:color w:val="7B6A4D"/>
      <w:spacing w:val="20"/>
      <w:sz w:val="24"/>
      <w:szCs w:val="24"/>
      <w:lang w:val="x-none" w:eastAsia="x-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01BC"/>
    <w:pPr>
      <w:spacing w:before="200" w:after="0"/>
      <w:outlineLvl w:val="4"/>
    </w:pPr>
    <w:rPr>
      <w:rFonts w:ascii="Franklin Gothic Book" w:eastAsia="YouYuan" w:hAnsi="Franklin Gothic Book"/>
      <w:b/>
      <w:bCs/>
      <w:i/>
      <w:iCs/>
      <w:color w:val="7B6A4D"/>
      <w:spacing w:val="20"/>
      <w:sz w:val="20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01BC"/>
    <w:pPr>
      <w:spacing w:before="200" w:after="0"/>
      <w:outlineLvl w:val="5"/>
    </w:pPr>
    <w:rPr>
      <w:rFonts w:ascii="Franklin Gothic Book" w:eastAsia="YouYuan" w:hAnsi="Franklin Gothic Book"/>
      <w:color w:val="524633"/>
      <w:spacing w:val="10"/>
      <w:sz w:val="24"/>
      <w:szCs w:val="24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01BC"/>
    <w:pPr>
      <w:spacing w:before="200" w:after="0"/>
      <w:outlineLvl w:val="6"/>
    </w:pPr>
    <w:rPr>
      <w:rFonts w:ascii="Franklin Gothic Book" w:eastAsia="YouYuan" w:hAnsi="Franklin Gothic Book"/>
      <w:i/>
      <w:iCs/>
      <w:color w:val="524633"/>
      <w:spacing w:val="10"/>
      <w:sz w:val="24"/>
      <w:szCs w:val="24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01BC"/>
    <w:pPr>
      <w:spacing w:before="200" w:after="0"/>
      <w:outlineLvl w:val="7"/>
    </w:pPr>
    <w:rPr>
      <w:rFonts w:ascii="Franklin Gothic Book" w:eastAsia="YouYuan" w:hAnsi="Franklin Gothic Book"/>
      <w:color w:val="FFFF00"/>
      <w:spacing w:val="1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01BC"/>
    <w:pPr>
      <w:spacing w:before="200" w:after="0"/>
      <w:outlineLvl w:val="8"/>
    </w:pPr>
    <w:rPr>
      <w:rFonts w:ascii="Franklin Gothic Book" w:eastAsia="YouYuan" w:hAnsi="Franklin Gothic Book"/>
      <w:i/>
      <w:iCs/>
      <w:color w:val="FFFF00"/>
      <w:spacing w:val="1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qFormat/>
    <w:rsid w:val="004201BC"/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semiHidden/>
    <w:unhideWhenUsed/>
    <w:rsid w:val="004201BC"/>
    <w:pPr>
      <w:tabs>
        <w:tab w:val="center" w:pos="4320"/>
        <w:tab w:val="right" w:pos="8640"/>
      </w:tabs>
    </w:pPr>
    <w:rPr>
      <w:rFonts w:eastAsia="Perpetua"/>
      <w:sz w:val="20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semiHidden/>
    <w:rsid w:val="004201BC"/>
    <w:rPr>
      <w:color w:val="000000"/>
    </w:rPr>
  </w:style>
  <w:style w:type="paragraph" w:styleId="Sansinterligne">
    <w:name w:val="No Spacing"/>
    <w:basedOn w:val="Normal"/>
    <w:uiPriority w:val="1"/>
    <w:qFormat/>
    <w:rsid w:val="004201BC"/>
    <w:pPr>
      <w:spacing w:after="0" w:line="240" w:lineRule="auto"/>
    </w:pPr>
  </w:style>
  <w:style w:type="paragraph" w:styleId="Formuledepolitesse">
    <w:name w:val="Closing"/>
    <w:basedOn w:val="Normal"/>
    <w:link w:val="FormuledepolitesseCar"/>
    <w:uiPriority w:val="7"/>
    <w:unhideWhenUsed/>
    <w:qFormat/>
    <w:rsid w:val="004201BC"/>
    <w:pPr>
      <w:spacing w:before="480" w:after="960"/>
      <w:contextualSpacing/>
    </w:pPr>
    <w:rPr>
      <w:sz w:val="20"/>
      <w:szCs w:val="20"/>
      <w:lang w:eastAsia="x-none"/>
    </w:rPr>
  </w:style>
  <w:style w:type="character" w:customStyle="1" w:styleId="FormuledepolitesseCar">
    <w:name w:val="Formule de politesse Car"/>
    <w:link w:val="Formuledepolitesse"/>
    <w:uiPriority w:val="7"/>
    <w:rsid w:val="004201BC"/>
    <w:rPr>
      <w:rFonts w:eastAsia="SimSun"/>
      <w:color w:val="000000"/>
      <w:lang w:val="fr-FR"/>
    </w:rPr>
  </w:style>
  <w:style w:type="paragraph" w:customStyle="1" w:styleId="Adressedudestinataire">
    <w:name w:val="Adresse du destinataire"/>
    <w:basedOn w:val="Sansinterligne"/>
    <w:uiPriority w:val="5"/>
    <w:qFormat/>
    <w:rsid w:val="004201BC"/>
    <w:pPr>
      <w:spacing w:after="360"/>
      <w:contextualSpacing/>
    </w:pPr>
  </w:style>
  <w:style w:type="paragraph" w:styleId="Salutations">
    <w:name w:val="Salutation"/>
    <w:basedOn w:val="Sansinterligne"/>
    <w:next w:val="Normal"/>
    <w:link w:val="SalutationsCar"/>
    <w:uiPriority w:val="6"/>
    <w:unhideWhenUsed/>
    <w:qFormat/>
    <w:rsid w:val="004201BC"/>
    <w:pPr>
      <w:spacing w:before="480" w:after="320"/>
      <w:contextualSpacing/>
    </w:pPr>
    <w:rPr>
      <w:rFonts w:eastAsia="Perpetua"/>
      <w:b/>
      <w:bCs/>
      <w:sz w:val="20"/>
      <w:szCs w:val="20"/>
      <w:lang w:val="x-none" w:eastAsia="x-none"/>
    </w:rPr>
  </w:style>
  <w:style w:type="character" w:customStyle="1" w:styleId="SalutationsCar">
    <w:name w:val="Salutations Car"/>
    <w:link w:val="Salutations"/>
    <w:uiPriority w:val="6"/>
    <w:rsid w:val="004201BC"/>
    <w:rPr>
      <w:b/>
      <w:bCs/>
      <w:color w:val="000000"/>
    </w:rPr>
  </w:style>
  <w:style w:type="paragraph" w:customStyle="1" w:styleId="Adressedelexpditeur">
    <w:name w:val="Adresse de l'expéditeur"/>
    <w:basedOn w:val="Sansinterligne"/>
    <w:uiPriority w:val="3"/>
    <w:qFormat/>
    <w:rsid w:val="004201BC"/>
    <w:pPr>
      <w:spacing w:after="360"/>
      <w:contextualSpacing/>
    </w:pPr>
  </w:style>
  <w:style w:type="paragraph" w:styleId="Signature">
    <w:name w:val="Signature"/>
    <w:basedOn w:val="Normal"/>
    <w:link w:val="SignatureCar"/>
    <w:uiPriority w:val="8"/>
    <w:unhideWhenUsed/>
    <w:rsid w:val="004201BC"/>
    <w:pPr>
      <w:spacing w:after="200"/>
      <w:contextualSpacing/>
    </w:pPr>
    <w:rPr>
      <w:rFonts w:eastAsia="Perpetua"/>
      <w:sz w:val="20"/>
      <w:szCs w:val="20"/>
      <w:lang w:val="x-none" w:eastAsia="x-none"/>
    </w:rPr>
  </w:style>
  <w:style w:type="character" w:customStyle="1" w:styleId="SignatureCar">
    <w:name w:val="Signature Car"/>
    <w:link w:val="Signature"/>
    <w:uiPriority w:val="8"/>
    <w:rsid w:val="004201BC"/>
    <w:rPr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BC"/>
    <w:rPr>
      <w:rFonts w:hAnsi="Tahoma"/>
      <w:sz w:val="16"/>
      <w:szCs w:val="16"/>
      <w:lang w:eastAsia="x-none"/>
    </w:rPr>
  </w:style>
  <w:style w:type="character" w:customStyle="1" w:styleId="TextedebullesCar">
    <w:name w:val="Texte de bulles Car"/>
    <w:link w:val="Textedebulles"/>
    <w:uiPriority w:val="99"/>
    <w:semiHidden/>
    <w:rsid w:val="004201BC"/>
    <w:rPr>
      <w:rFonts w:eastAsia="SimSun" w:hAnsi="Tahoma"/>
      <w:color w:val="000000"/>
      <w:sz w:val="16"/>
      <w:szCs w:val="16"/>
      <w:lang w:val="fr-FR"/>
    </w:rPr>
  </w:style>
  <w:style w:type="paragraph" w:styleId="Normalcentr">
    <w:name w:val="Block Text"/>
    <w:aliases w:val="Quote"/>
    <w:uiPriority w:val="40"/>
    <w:rsid w:val="004201BC"/>
    <w:pPr>
      <w:pBdr>
        <w:top w:val="single" w:sz="2" w:space="10" w:color="FFFF66"/>
        <w:bottom w:val="single" w:sz="24" w:space="10" w:color="FFFF66"/>
      </w:pBdr>
      <w:spacing w:after="280"/>
      <w:ind w:left="1440" w:right="1440"/>
      <w:jc w:val="both"/>
    </w:pPr>
    <w:rPr>
      <w:rFonts w:eastAsia="SimSun"/>
      <w:color w:val="7F7F7F"/>
      <w:sz w:val="28"/>
      <w:szCs w:val="28"/>
      <w:lang w:eastAsia="en-US"/>
    </w:rPr>
  </w:style>
  <w:style w:type="character" w:styleId="Titredulivre">
    <w:name w:val="Book Title"/>
    <w:uiPriority w:val="33"/>
    <w:qFormat/>
    <w:rsid w:val="004201BC"/>
    <w:rPr>
      <w:rFonts w:ascii="Franklin Gothic Book" w:eastAsia="YouYuan" w:hAnsi="Franklin Gothic Book" w:cs="Times New Roman"/>
      <w:bCs w:val="0"/>
      <w:i/>
      <w:iCs/>
      <w:color w:val="FFFF00"/>
      <w:sz w:val="20"/>
      <w:szCs w:val="20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4201BC"/>
    <w:pPr>
      <w:spacing w:after="0" w:line="240" w:lineRule="auto"/>
    </w:pPr>
    <w:rPr>
      <w:smallCaps/>
      <w:color w:val="FFD150"/>
      <w:spacing w:val="10"/>
      <w:sz w:val="18"/>
      <w:szCs w:val="18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201BC"/>
    <w:rPr>
      <w:sz w:val="20"/>
      <w:szCs w:val="20"/>
      <w:lang w:eastAsia="x-none"/>
    </w:rPr>
  </w:style>
  <w:style w:type="character" w:customStyle="1" w:styleId="DateCar">
    <w:name w:val="Date Car"/>
    <w:link w:val="Date"/>
    <w:uiPriority w:val="99"/>
    <w:semiHidden/>
    <w:rsid w:val="004201BC"/>
    <w:rPr>
      <w:rFonts w:eastAsia="SimSun"/>
      <w:color w:val="000000"/>
      <w:lang w:val="fr-FR"/>
    </w:rPr>
  </w:style>
  <w:style w:type="character" w:styleId="Accentuation">
    <w:name w:val="Emphasis"/>
    <w:uiPriority w:val="20"/>
    <w:qFormat/>
    <w:rsid w:val="004201BC"/>
    <w:rPr>
      <w:rFonts w:eastAsia="SimSun" w:cs="Times New Roman"/>
      <w:b/>
      <w:bCs/>
      <w:i/>
      <w:iCs/>
      <w:color w:val="404040"/>
      <w:spacing w:val="2"/>
      <w:w w:val="100"/>
      <w:szCs w:val="2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201BC"/>
    <w:pPr>
      <w:tabs>
        <w:tab w:val="center" w:pos="4320"/>
        <w:tab w:val="right" w:pos="8640"/>
      </w:tabs>
    </w:pPr>
    <w:rPr>
      <w:rFonts w:eastAsia="Perpetua"/>
      <w:sz w:val="20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4201BC"/>
    <w:rPr>
      <w:color w:val="000000"/>
    </w:rPr>
  </w:style>
  <w:style w:type="character" w:customStyle="1" w:styleId="Titre1Car">
    <w:name w:val="Titre 1 Car"/>
    <w:link w:val="Titre1"/>
    <w:uiPriority w:val="9"/>
    <w:semiHidden/>
    <w:rsid w:val="004201BC"/>
    <w:rPr>
      <w:rFonts w:ascii="Franklin Gothic Book" w:eastAsia="YouYuan" w:hAnsi="Franklin Gothic Book" w:cs="Times New Roman"/>
      <w:b/>
      <w:bCs/>
      <w:color w:val="BFBF00"/>
      <w:spacing w:val="20"/>
      <w:sz w:val="28"/>
      <w:szCs w:val="28"/>
    </w:rPr>
  </w:style>
  <w:style w:type="character" w:customStyle="1" w:styleId="Titre2Car">
    <w:name w:val="Titre 2 Car"/>
    <w:link w:val="Titre2"/>
    <w:uiPriority w:val="9"/>
    <w:semiHidden/>
    <w:rsid w:val="004201BC"/>
    <w:rPr>
      <w:rFonts w:ascii="Franklin Gothic Book" w:eastAsia="YouYuan" w:hAnsi="Franklin Gothic Book" w:cs="Times New Roman"/>
      <w:b/>
      <w:bCs/>
      <w:color w:val="BFBF00"/>
      <w:spacing w:val="20"/>
      <w:sz w:val="24"/>
      <w:szCs w:val="24"/>
    </w:rPr>
  </w:style>
  <w:style w:type="character" w:customStyle="1" w:styleId="Titre3Car">
    <w:name w:val="Titre 3 Car"/>
    <w:link w:val="Titre3"/>
    <w:uiPriority w:val="9"/>
    <w:semiHidden/>
    <w:rsid w:val="004201BC"/>
    <w:rPr>
      <w:rFonts w:ascii="Franklin Gothic Book" w:eastAsia="YouYuan" w:hAnsi="Franklin Gothic Book" w:cs="Times New Roman"/>
      <w:b/>
      <w:bCs/>
      <w:color w:val="FFFF00"/>
      <w:spacing w:val="20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4201BC"/>
    <w:rPr>
      <w:rFonts w:ascii="Franklin Gothic Book" w:eastAsia="YouYuan" w:hAnsi="Franklin Gothic Book" w:cs="Times New Roman"/>
      <w:b/>
      <w:bCs/>
      <w:color w:val="7B6A4D"/>
      <w:spacing w:val="20"/>
      <w:sz w:val="24"/>
      <w:szCs w:val="24"/>
    </w:rPr>
  </w:style>
  <w:style w:type="character" w:customStyle="1" w:styleId="Titre5Car">
    <w:name w:val="Titre 5 Car"/>
    <w:link w:val="Titre5"/>
    <w:uiPriority w:val="9"/>
    <w:semiHidden/>
    <w:rsid w:val="004201BC"/>
    <w:rPr>
      <w:rFonts w:ascii="Franklin Gothic Book" w:eastAsia="YouYuan" w:hAnsi="Franklin Gothic Book" w:cs="Times New Roman"/>
      <w:b/>
      <w:bCs/>
      <w:i/>
      <w:iCs/>
      <w:color w:val="7B6A4D"/>
      <w:spacing w:val="20"/>
    </w:rPr>
  </w:style>
  <w:style w:type="character" w:customStyle="1" w:styleId="Titre6Car">
    <w:name w:val="Titre 6 Car"/>
    <w:link w:val="Titre6"/>
    <w:uiPriority w:val="9"/>
    <w:semiHidden/>
    <w:rsid w:val="004201BC"/>
    <w:rPr>
      <w:rFonts w:ascii="Franklin Gothic Book" w:eastAsia="YouYuan" w:hAnsi="Franklin Gothic Book" w:cs="Times New Roman"/>
      <w:color w:val="524633"/>
      <w:spacing w:val="10"/>
      <w:sz w:val="24"/>
      <w:szCs w:val="24"/>
    </w:rPr>
  </w:style>
  <w:style w:type="character" w:customStyle="1" w:styleId="Titre7Car">
    <w:name w:val="Titre 7 Car"/>
    <w:link w:val="Titre7"/>
    <w:uiPriority w:val="9"/>
    <w:semiHidden/>
    <w:rsid w:val="004201BC"/>
    <w:rPr>
      <w:rFonts w:ascii="Franklin Gothic Book" w:eastAsia="YouYuan" w:hAnsi="Franklin Gothic Book" w:cs="Times New Roman"/>
      <w:i/>
      <w:iCs/>
      <w:color w:val="524633"/>
      <w:spacing w:val="10"/>
      <w:sz w:val="24"/>
      <w:szCs w:val="24"/>
    </w:rPr>
  </w:style>
  <w:style w:type="character" w:customStyle="1" w:styleId="Titre8Car">
    <w:name w:val="Titre 8 Car"/>
    <w:link w:val="Titre8"/>
    <w:uiPriority w:val="9"/>
    <w:semiHidden/>
    <w:rsid w:val="004201BC"/>
    <w:rPr>
      <w:rFonts w:ascii="Franklin Gothic Book" w:eastAsia="YouYuan" w:hAnsi="Franklin Gothic Book" w:cs="Times New Roman"/>
      <w:color w:val="FFFF00"/>
      <w:spacing w:val="10"/>
    </w:rPr>
  </w:style>
  <w:style w:type="character" w:customStyle="1" w:styleId="Titre9Car">
    <w:name w:val="Titre 9 Car"/>
    <w:link w:val="Titre9"/>
    <w:uiPriority w:val="9"/>
    <w:semiHidden/>
    <w:rsid w:val="004201BC"/>
    <w:rPr>
      <w:rFonts w:ascii="Franklin Gothic Book" w:eastAsia="YouYuan" w:hAnsi="Franklin Gothic Book" w:cs="Times New Roman"/>
      <w:i/>
      <w:iCs/>
      <w:color w:val="FFFF00"/>
      <w:spacing w:val="10"/>
    </w:rPr>
  </w:style>
  <w:style w:type="character" w:styleId="Lienhypertexte">
    <w:name w:val="Hyperlink"/>
    <w:uiPriority w:val="99"/>
    <w:unhideWhenUsed/>
    <w:rsid w:val="004201BC"/>
    <w:rPr>
      <w:color w:val="CC9900"/>
      <w:u w:val="single"/>
    </w:rPr>
  </w:style>
  <w:style w:type="character" w:styleId="Emphaseintense">
    <w:name w:val="Intense Emphasis"/>
    <w:uiPriority w:val="21"/>
    <w:qFormat/>
    <w:rsid w:val="004201BC"/>
    <w:rPr>
      <w:rFonts w:ascii="Perpetua" w:hAnsi="Perpetua"/>
      <w:b/>
      <w:bCs/>
      <w:i/>
      <w:iCs/>
      <w:smallCaps/>
      <w:color w:val="FFEFC1"/>
      <w:spacing w:val="2"/>
      <w:w w:val="100"/>
      <w:sz w:val="20"/>
      <w:szCs w:val="20"/>
    </w:rPr>
  </w:style>
  <w:style w:type="paragraph" w:styleId="Citationintense">
    <w:name w:val="Intense Quote"/>
    <w:basedOn w:val="Normal"/>
    <w:link w:val="CitationintenseCar"/>
    <w:uiPriority w:val="30"/>
    <w:qFormat/>
    <w:rsid w:val="004201BC"/>
    <w:pPr>
      <w:pBdr>
        <w:top w:val="single" w:sz="36" w:space="10" w:color="FFFF66"/>
        <w:left w:val="single" w:sz="24" w:space="10" w:color="FFFF00"/>
        <w:bottom w:val="single" w:sz="36" w:space="10" w:color="A28E6A"/>
        <w:right w:val="single" w:sz="24" w:space="10" w:color="FFFF00"/>
      </w:pBdr>
      <w:shd w:val="clear" w:color="auto" w:fill="FFFF00"/>
      <w:ind w:left="1440" w:right="1440"/>
      <w:jc w:val="center"/>
    </w:pPr>
    <w:rPr>
      <w:rFonts w:ascii="Franklin Gothic Book" w:eastAsia="YouYuan" w:hAnsi="Franklin Gothic Book"/>
      <w:i/>
      <w:iCs/>
      <w:color w:val="FFFFFF"/>
      <w:sz w:val="32"/>
      <w:szCs w:val="32"/>
      <w:lang w:val="x-none" w:eastAsia="x-none"/>
    </w:rPr>
  </w:style>
  <w:style w:type="character" w:customStyle="1" w:styleId="CitationintenseCar">
    <w:name w:val="Citation intense Car"/>
    <w:link w:val="Citationintense"/>
    <w:uiPriority w:val="30"/>
    <w:rsid w:val="004201BC"/>
    <w:rPr>
      <w:rFonts w:ascii="Franklin Gothic Book" w:eastAsia="YouYuan" w:hAnsi="Franklin Gothic Book" w:cs="Times New Roman"/>
      <w:i/>
      <w:iCs/>
      <w:color w:val="FFFFFF"/>
      <w:sz w:val="32"/>
      <w:szCs w:val="32"/>
      <w:shd w:val="clear" w:color="auto" w:fill="FFFF00"/>
    </w:rPr>
  </w:style>
  <w:style w:type="character" w:styleId="Rfrenceintense">
    <w:name w:val="Intense Reference"/>
    <w:uiPriority w:val="32"/>
    <w:qFormat/>
    <w:rsid w:val="004201BC"/>
    <w:rPr>
      <w:b/>
      <w:bCs/>
      <w:color w:val="FFFF00"/>
      <w:sz w:val="22"/>
      <w:u w:val="single"/>
    </w:rPr>
  </w:style>
  <w:style w:type="paragraph" w:styleId="Listepuces">
    <w:name w:val="List Bullet"/>
    <w:basedOn w:val="Normal"/>
    <w:uiPriority w:val="37"/>
    <w:unhideWhenUsed/>
    <w:qFormat/>
    <w:rsid w:val="004201BC"/>
    <w:pPr>
      <w:numPr>
        <w:numId w:val="11"/>
      </w:numPr>
      <w:spacing w:after="0"/>
      <w:contextualSpacing/>
    </w:pPr>
  </w:style>
  <w:style w:type="paragraph" w:styleId="Listepuces2">
    <w:name w:val="List Bullet 2"/>
    <w:basedOn w:val="Normal"/>
    <w:uiPriority w:val="37"/>
    <w:unhideWhenUsed/>
    <w:qFormat/>
    <w:rsid w:val="004201BC"/>
    <w:pPr>
      <w:numPr>
        <w:numId w:val="12"/>
      </w:numPr>
      <w:spacing w:after="0"/>
    </w:pPr>
  </w:style>
  <w:style w:type="paragraph" w:styleId="Listepuces3">
    <w:name w:val="List Bullet 3"/>
    <w:basedOn w:val="Normal"/>
    <w:uiPriority w:val="37"/>
    <w:unhideWhenUsed/>
    <w:qFormat/>
    <w:rsid w:val="004201BC"/>
    <w:pPr>
      <w:numPr>
        <w:numId w:val="13"/>
      </w:numPr>
      <w:spacing w:after="0"/>
    </w:pPr>
  </w:style>
  <w:style w:type="paragraph" w:styleId="Listepuces4">
    <w:name w:val="List Bullet 4"/>
    <w:basedOn w:val="Normal"/>
    <w:uiPriority w:val="37"/>
    <w:unhideWhenUsed/>
    <w:qFormat/>
    <w:rsid w:val="004201BC"/>
    <w:pPr>
      <w:numPr>
        <w:numId w:val="14"/>
      </w:numPr>
      <w:spacing w:after="0"/>
    </w:pPr>
  </w:style>
  <w:style w:type="paragraph" w:styleId="Listepuces5">
    <w:name w:val="List Bullet 5"/>
    <w:basedOn w:val="Normal"/>
    <w:uiPriority w:val="37"/>
    <w:unhideWhenUsed/>
    <w:qFormat/>
    <w:rsid w:val="004201BC"/>
    <w:pPr>
      <w:numPr>
        <w:numId w:val="15"/>
      </w:numPr>
      <w:spacing w:after="0"/>
    </w:pPr>
  </w:style>
  <w:style w:type="paragraph" w:styleId="Citation">
    <w:name w:val="Quote"/>
    <w:basedOn w:val="Normal"/>
    <w:link w:val="CitationCar"/>
    <w:uiPriority w:val="29"/>
    <w:qFormat/>
    <w:rsid w:val="004201BC"/>
    <w:rPr>
      <w:rFonts w:eastAsia="Perpetua"/>
      <w:i/>
      <w:iCs/>
      <w:color w:val="7F7F7F"/>
      <w:sz w:val="24"/>
      <w:szCs w:val="24"/>
      <w:lang w:val="x-none" w:eastAsia="x-none"/>
    </w:rPr>
  </w:style>
  <w:style w:type="character" w:customStyle="1" w:styleId="CitationCar">
    <w:name w:val="Citation Car"/>
    <w:link w:val="Citation"/>
    <w:uiPriority w:val="29"/>
    <w:rsid w:val="004201BC"/>
    <w:rPr>
      <w:i/>
      <w:iCs/>
      <w:color w:val="7F7F7F"/>
      <w:sz w:val="24"/>
      <w:szCs w:val="24"/>
    </w:rPr>
  </w:style>
  <w:style w:type="character" w:styleId="lev">
    <w:name w:val="Strong"/>
    <w:uiPriority w:val="22"/>
    <w:qFormat/>
    <w:rsid w:val="004201BC"/>
    <w:rPr>
      <w:rFonts w:ascii="Perpetua" w:eastAsia="SimSun" w:hAnsi="Perpetua" w:cs="Times New Roman"/>
      <w:b/>
      <w:bCs/>
      <w:iCs w:val="0"/>
      <w:color w:val="FFEFC1"/>
      <w:szCs w:val="22"/>
      <w:lang w:val="fr-FR"/>
    </w:rPr>
  </w:style>
  <w:style w:type="paragraph" w:styleId="Sous-titre">
    <w:name w:val="Subtitle"/>
    <w:basedOn w:val="Normal"/>
    <w:link w:val="Sous-titreCar"/>
    <w:uiPriority w:val="11"/>
    <w:rsid w:val="004201BC"/>
    <w:pPr>
      <w:spacing w:after="480" w:line="240" w:lineRule="auto"/>
      <w:jc w:val="center"/>
    </w:pPr>
    <w:rPr>
      <w:rFonts w:ascii="Franklin Gothic Book" w:eastAsia="YouYuan" w:hAnsi="Franklin Gothic Book"/>
      <w:color w:val="auto"/>
      <w:sz w:val="28"/>
      <w:szCs w:val="28"/>
      <w:lang w:val="x-none" w:eastAsia="x-none"/>
    </w:rPr>
  </w:style>
  <w:style w:type="character" w:customStyle="1" w:styleId="Sous-titreCar">
    <w:name w:val="Sous-titre Car"/>
    <w:link w:val="Sous-titre"/>
    <w:uiPriority w:val="11"/>
    <w:rsid w:val="004201BC"/>
    <w:rPr>
      <w:rFonts w:ascii="Franklin Gothic Book" w:eastAsia="YouYuan" w:hAnsi="Franklin Gothic Book" w:cs="Times New Roman"/>
      <w:sz w:val="28"/>
      <w:szCs w:val="28"/>
    </w:rPr>
  </w:style>
  <w:style w:type="character" w:styleId="Emphaseple">
    <w:name w:val="Subtle Emphasis"/>
    <w:uiPriority w:val="19"/>
    <w:qFormat/>
    <w:rsid w:val="004201BC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styleId="Rfrenceple">
    <w:name w:val="Subtle Reference"/>
    <w:uiPriority w:val="31"/>
    <w:qFormat/>
    <w:rsid w:val="004201BC"/>
    <w:rPr>
      <w:color w:val="737373"/>
      <w:sz w:val="22"/>
      <w:u w:val="single"/>
    </w:rPr>
  </w:style>
  <w:style w:type="paragraph" w:styleId="Titre">
    <w:name w:val="Title"/>
    <w:basedOn w:val="Normal"/>
    <w:link w:val="TitreCar"/>
    <w:uiPriority w:val="10"/>
    <w:rsid w:val="004201BC"/>
    <w:pPr>
      <w:pBdr>
        <w:bottom w:val="single" w:sz="8" w:space="4" w:color="FFFF00"/>
      </w:pBdr>
      <w:spacing w:line="240" w:lineRule="auto"/>
      <w:contextualSpacing/>
      <w:jc w:val="center"/>
    </w:pPr>
    <w:rPr>
      <w:rFonts w:ascii="Franklin Gothic Book" w:eastAsia="YouYuan" w:hAnsi="Franklin Gothic Book"/>
      <w:b/>
      <w:bCs/>
      <w:smallCaps/>
      <w:color w:val="FFFF00"/>
      <w:sz w:val="48"/>
      <w:szCs w:val="48"/>
      <w:lang w:val="x-none" w:eastAsia="x-none"/>
    </w:rPr>
  </w:style>
  <w:style w:type="character" w:customStyle="1" w:styleId="TitreCar">
    <w:name w:val="Titre Car"/>
    <w:link w:val="Titre"/>
    <w:uiPriority w:val="10"/>
    <w:rsid w:val="004201BC"/>
    <w:rPr>
      <w:rFonts w:ascii="Franklin Gothic Book" w:eastAsia="YouYuan" w:hAnsi="Franklin Gothic Book" w:cs="Times New Roman"/>
      <w:b/>
      <w:bCs/>
      <w:smallCaps/>
      <w:color w:val="FFFF00"/>
      <w:sz w:val="48"/>
      <w:szCs w:val="48"/>
    </w:rPr>
  </w:style>
  <w:style w:type="paragraph" w:styleId="TM1">
    <w:name w:val="toc 1"/>
    <w:basedOn w:val="Normal"/>
    <w:next w:val="Normal"/>
    <w:autoRedefine/>
    <w:uiPriority w:val="99"/>
    <w:semiHidden/>
    <w:unhideWhenUsed/>
    <w:qFormat/>
    <w:rsid w:val="004201BC"/>
    <w:pPr>
      <w:tabs>
        <w:tab w:val="right" w:leader="dot" w:pos="8630"/>
      </w:tabs>
      <w:spacing w:after="40" w:line="240" w:lineRule="auto"/>
    </w:pPr>
    <w:rPr>
      <w:smallCaps/>
      <w:noProof/>
      <w:color w:val="FFEFC1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rsid w:val="004201B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4201B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4201B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4201B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4201B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4201B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4201B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4201B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Textededate">
    <w:name w:val="Texte de date"/>
    <w:basedOn w:val="Normal"/>
    <w:uiPriority w:val="35"/>
    <w:rsid w:val="004201BC"/>
    <w:pPr>
      <w:spacing w:before="720" w:after="200"/>
      <w:contextualSpacing/>
    </w:pPr>
  </w:style>
  <w:style w:type="paragraph" w:customStyle="1" w:styleId="Texteestomp">
    <w:name w:val="Texte estompé"/>
    <w:basedOn w:val="Sansinterligne"/>
    <w:uiPriority w:val="35"/>
    <w:qFormat/>
    <w:rsid w:val="004201BC"/>
    <w:rPr>
      <w:rFonts w:ascii="Franklin Gothic Book" w:eastAsia="YouYuan" w:hAnsi="Franklin Gothic Book"/>
      <w:color w:val="7F7F7F"/>
      <w:sz w:val="20"/>
      <w:szCs w:val="20"/>
    </w:rPr>
  </w:style>
  <w:style w:type="paragraph" w:customStyle="1" w:styleId="En-ttedepagepaire">
    <w:name w:val="En-tête de page paire"/>
    <w:basedOn w:val="Sansinterligne"/>
    <w:qFormat/>
    <w:rsid w:val="004201BC"/>
    <w:pPr>
      <w:pBdr>
        <w:bottom w:val="single" w:sz="4" w:space="1" w:color="FFFF00"/>
      </w:pBdr>
    </w:pPr>
    <w:rPr>
      <w:b/>
      <w:bCs/>
      <w:color w:val="FFEFC1"/>
      <w:sz w:val="20"/>
    </w:rPr>
  </w:style>
  <w:style w:type="character" w:styleId="Textedelespacerserv">
    <w:name w:val="Placeholder Text"/>
    <w:uiPriority w:val="99"/>
    <w:semiHidden/>
    <w:rsid w:val="004201BC"/>
    <w:rPr>
      <w:color w:val="808080"/>
    </w:rPr>
  </w:style>
  <w:style w:type="paragraph" w:customStyle="1" w:styleId="60E4623676964B73A99C8D9AA6D84A4F">
    <w:name w:val="60E4623676964B73A99C8D9AA6D84A4F"/>
    <w:rsid w:val="000842A2"/>
    <w:pPr>
      <w:spacing w:after="200" w:line="276" w:lineRule="auto"/>
    </w:pPr>
    <w:rPr>
      <w:rFonts w:eastAsia="SimSun"/>
      <w:sz w:val="22"/>
      <w:szCs w:val="22"/>
      <w:lang w:val="en-US" w:eastAsia="en-US"/>
    </w:rPr>
  </w:style>
  <w:style w:type="table" w:styleId="Grilleclaire-Accent5">
    <w:name w:val="Light Grid Accent 5"/>
    <w:basedOn w:val="TableauNormal"/>
    <w:uiPriority w:val="45"/>
    <w:rsid w:val="00BF6309"/>
    <w:tblPr>
      <w:tblStyleRowBandSize w:val="1"/>
      <w:tblStyleColBandSize w:val="1"/>
      <w:tblBorders>
        <w:top w:val="single" w:sz="8" w:space="0" w:color="FFFF00"/>
        <w:left w:val="single" w:sz="8" w:space="0" w:color="FFFF00"/>
        <w:bottom w:val="single" w:sz="8" w:space="0" w:color="FFFF00"/>
        <w:right w:val="single" w:sz="8" w:space="0" w:color="FFFF00"/>
        <w:insideH w:val="single" w:sz="8" w:space="0" w:color="FFFF00"/>
        <w:insideV w:val="single" w:sz="8" w:space="0" w:color="FFFF00"/>
      </w:tblBorders>
    </w:tblPr>
    <w:tblStylePr w:type="firstRow">
      <w:pPr>
        <w:spacing w:before="0" w:after="0" w:line="240" w:lineRule="auto"/>
      </w:pPr>
      <w:rPr>
        <w:rFonts w:ascii="Monotype Corsiva" w:eastAsia="Perpetua" w:hAnsi="Monotype Corsiva" w:cs="Times New Roman"/>
        <w:b/>
        <w:bCs/>
      </w:rPr>
      <w:tblPr/>
      <w:tcPr>
        <w:tcBorders>
          <w:top w:val="single" w:sz="8" w:space="0" w:color="FFFF00"/>
          <w:left w:val="single" w:sz="8" w:space="0" w:color="FFFF00"/>
          <w:bottom w:val="single" w:sz="18" w:space="0" w:color="FFFF00"/>
          <w:right w:val="single" w:sz="8" w:space="0" w:color="FFFF00"/>
          <w:insideH w:val="nil"/>
          <w:insideV w:val="single" w:sz="8" w:space="0" w:color="FFFF00"/>
        </w:tcBorders>
      </w:tcPr>
    </w:tblStylePr>
    <w:tblStylePr w:type="lastRow">
      <w:pPr>
        <w:spacing w:before="0" w:after="0" w:line="240" w:lineRule="auto"/>
      </w:pPr>
      <w:rPr>
        <w:rFonts w:ascii="Monotype Corsiva" w:eastAsia="Perpetua" w:hAnsi="Monotype Corsiva" w:cs="Times New Roman"/>
        <w:b/>
        <w:bCs/>
      </w:rPr>
      <w:tblPr/>
      <w:tcPr>
        <w:tcBorders>
          <w:top w:val="double" w:sz="6" w:space="0" w:color="FFFF00"/>
          <w:left w:val="single" w:sz="8" w:space="0" w:color="FFFF00"/>
          <w:bottom w:val="single" w:sz="8" w:space="0" w:color="FFFF00"/>
          <w:right w:val="single" w:sz="8" w:space="0" w:color="FFFF00"/>
          <w:insideH w:val="nil"/>
          <w:insideV w:val="single" w:sz="8" w:space="0" w:color="FFFF00"/>
        </w:tcBorders>
      </w:tcPr>
    </w:tblStylePr>
    <w:tblStylePr w:type="firstCol">
      <w:rPr>
        <w:rFonts w:ascii="Monotype Corsiva" w:eastAsia="Perpetua" w:hAnsi="Monotype Corsiva" w:cs="Times New Roman"/>
        <w:b/>
        <w:bCs/>
      </w:rPr>
    </w:tblStylePr>
    <w:tblStylePr w:type="lastCol">
      <w:rPr>
        <w:rFonts w:ascii="Monotype Corsiva" w:eastAsia="Perpetua" w:hAnsi="Monotype Corsiva" w:cs="Times New Roman"/>
        <w:b/>
        <w:bCs/>
      </w:rPr>
      <w:tblPr/>
      <w:tcPr>
        <w:tcBorders>
          <w:top w:val="single" w:sz="8" w:space="0" w:color="FFFF00"/>
          <w:left w:val="single" w:sz="8" w:space="0" w:color="FFFF00"/>
          <w:bottom w:val="single" w:sz="8" w:space="0" w:color="FFFF00"/>
          <w:right w:val="single" w:sz="8" w:space="0" w:color="FFFF00"/>
        </w:tcBorders>
      </w:tcPr>
    </w:tblStylePr>
    <w:tblStylePr w:type="band1Vert">
      <w:tblPr/>
      <w:tcPr>
        <w:tcBorders>
          <w:top w:val="single" w:sz="8" w:space="0" w:color="FFFF00"/>
          <w:left w:val="single" w:sz="8" w:space="0" w:color="FFFF00"/>
          <w:bottom w:val="single" w:sz="8" w:space="0" w:color="FFFF00"/>
          <w:right w:val="single" w:sz="8" w:space="0" w:color="FFFF00"/>
        </w:tcBorders>
        <w:shd w:val="clear" w:color="auto" w:fill="FFFFC0"/>
      </w:tcPr>
    </w:tblStylePr>
    <w:tblStylePr w:type="band1Horz">
      <w:tblPr/>
      <w:tcPr>
        <w:tcBorders>
          <w:top w:val="single" w:sz="8" w:space="0" w:color="FFFF00"/>
          <w:left w:val="single" w:sz="8" w:space="0" w:color="FFFF00"/>
          <w:bottom w:val="single" w:sz="8" w:space="0" w:color="FFFF00"/>
          <w:right w:val="single" w:sz="8" w:space="0" w:color="FFFF00"/>
          <w:insideV w:val="single" w:sz="8" w:space="0" w:color="FFFF00"/>
        </w:tcBorders>
        <w:shd w:val="clear" w:color="auto" w:fill="FFFFC0"/>
      </w:tcPr>
    </w:tblStylePr>
    <w:tblStylePr w:type="band2Horz">
      <w:tblPr/>
      <w:tcPr>
        <w:tcBorders>
          <w:top w:val="single" w:sz="8" w:space="0" w:color="FFFF00"/>
          <w:left w:val="single" w:sz="8" w:space="0" w:color="FFFF00"/>
          <w:bottom w:val="single" w:sz="8" w:space="0" w:color="FFFF00"/>
          <w:right w:val="single" w:sz="8" w:space="0" w:color="FFFF00"/>
          <w:insideV w:val="single" w:sz="8" w:space="0" w:color="FFFF00"/>
        </w:tcBorders>
      </w:tcPr>
    </w:tblStylePr>
  </w:style>
  <w:style w:type="table" w:styleId="Listeclaire-Accent5">
    <w:name w:val="Light List Accent 5"/>
    <w:basedOn w:val="TableauNormal"/>
    <w:uiPriority w:val="45"/>
    <w:rsid w:val="00BF6309"/>
    <w:tblPr>
      <w:tblStyleRowBandSize w:val="1"/>
      <w:tblStyleColBandSize w:val="1"/>
      <w:tblBorders>
        <w:top w:val="single" w:sz="8" w:space="0" w:color="FFFF00"/>
        <w:left w:val="single" w:sz="8" w:space="0" w:color="FFFF00"/>
        <w:bottom w:val="single" w:sz="8" w:space="0" w:color="FFFF00"/>
        <w:right w:val="single" w:sz="8" w:space="0" w:color="FFFF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FF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00"/>
          <w:left w:val="single" w:sz="8" w:space="0" w:color="FFFF00"/>
          <w:bottom w:val="single" w:sz="8" w:space="0" w:color="FFFF00"/>
          <w:right w:val="single" w:sz="8" w:space="0" w:color="FFFF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00"/>
          <w:left w:val="single" w:sz="8" w:space="0" w:color="FFFF00"/>
          <w:bottom w:val="single" w:sz="8" w:space="0" w:color="FFFF00"/>
          <w:right w:val="single" w:sz="8" w:space="0" w:color="FFFF00"/>
        </w:tcBorders>
      </w:tcPr>
    </w:tblStylePr>
    <w:tblStylePr w:type="band1Horz">
      <w:tblPr/>
      <w:tcPr>
        <w:tcBorders>
          <w:top w:val="single" w:sz="8" w:space="0" w:color="FFFF00"/>
          <w:left w:val="single" w:sz="8" w:space="0" w:color="FFFF00"/>
          <w:bottom w:val="single" w:sz="8" w:space="0" w:color="FFFF00"/>
          <w:right w:val="single" w:sz="8" w:space="0" w:color="FFFF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quityLett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2007-09-03T00:00:00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F3769-9D31-47DE-85FC-5B130D222FFF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8F547202-00A2-4A49-B304-E7BD7D0351C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8EB2456-E2B3-4F49-A1AA-BEF270BC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EquityLetter.Dotx</Template>
  <TotalTime>5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Modèle de facture - Auto-Entrepreneur</vt:lpstr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facture - Auto-Entrepreneur</dc:title>
  <dc:creator>Escient</dc:creator>
  <cp:lastModifiedBy>Guilhem Thomas</cp:lastModifiedBy>
  <cp:revision>5</cp:revision>
  <cp:lastPrinted>2019-03-26T08:08:00Z</cp:lastPrinted>
  <dcterms:created xsi:type="dcterms:W3CDTF">2019-07-01T06:39:00Z</dcterms:created>
  <dcterms:modified xsi:type="dcterms:W3CDTF">2019-07-01T06:43:00Z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</Properties>
</file>